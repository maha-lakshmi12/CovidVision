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EB46" w14:textId="77777777" w:rsidR="004F2465" w:rsidRDefault="00000000">
      <w:pPr>
        <w:pStyle w:val="Heading1"/>
        <w:jc w:val="center"/>
      </w:pPr>
      <w:r>
        <w:t>CovidVision: Advanced COVID-19 Detection from Lung X-rays with Deep Learning</w:t>
      </w:r>
    </w:p>
    <w:p w14:paraId="380DBC44" w14:textId="77777777" w:rsidR="004F2465" w:rsidRDefault="00000000">
      <w:pPr>
        <w:pStyle w:val="Heading2"/>
      </w:pPr>
      <w:r>
        <w:t>1. Project Overview</w:t>
      </w:r>
    </w:p>
    <w:p w14:paraId="01FC3C65" w14:textId="77777777" w:rsidR="004F2465" w:rsidRDefault="00000000">
      <w:r>
        <w:t>CovidVision is a Deep Learning–based system designed to detect COVID-19 infection from chest X-ray images using Convolutional Neural Networks (CNN). The system provides automated classification of X-rays into COVID-positive, Pneumonia, or Normal categories.</w:t>
      </w:r>
    </w:p>
    <w:p w14:paraId="44A5B14D" w14:textId="77777777" w:rsidR="004F2465" w:rsidRDefault="00000000">
      <w:pPr>
        <w:pStyle w:val="Heading2"/>
      </w:pPr>
      <w:r>
        <w:t>2. Objectives</w:t>
      </w:r>
    </w:p>
    <w:p w14:paraId="238FC32C" w14:textId="77777777" w:rsidR="004F2465" w:rsidRDefault="00000000">
      <w:pPr>
        <w:pStyle w:val="ListBullet"/>
      </w:pPr>
      <w:r>
        <w:t>Automate COVID-19 detection from X-rays using deep learning.</w:t>
      </w:r>
    </w:p>
    <w:p w14:paraId="5D3F448D" w14:textId="77777777" w:rsidR="004F2465" w:rsidRDefault="00000000">
      <w:pPr>
        <w:pStyle w:val="ListBullet"/>
      </w:pPr>
      <w:r>
        <w:t>Reduce diagnostic time and human error.</w:t>
      </w:r>
    </w:p>
    <w:p w14:paraId="5F35BFB2" w14:textId="77777777" w:rsidR="004F2465" w:rsidRDefault="00000000">
      <w:pPr>
        <w:pStyle w:val="ListBullet"/>
      </w:pPr>
      <w:r>
        <w:t>Provide a user-friendly web interface for real-time prediction.</w:t>
      </w:r>
    </w:p>
    <w:p w14:paraId="2C07EDC7" w14:textId="77777777" w:rsidR="004F2465" w:rsidRDefault="00000000">
      <w:pPr>
        <w:pStyle w:val="Heading2"/>
      </w:pPr>
      <w:r>
        <w:t>3. Tools and Technologies Used</w:t>
      </w:r>
    </w:p>
    <w:p w14:paraId="4739A42A" w14:textId="77777777" w:rsidR="004F2465" w:rsidRDefault="00000000">
      <w:r>
        <w:t>Programming Language: Python 3.x</w:t>
      </w:r>
      <w:r>
        <w:br/>
        <w:t>Frameworks: TensorFlow, Keras, Flask</w:t>
      </w:r>
      <w:r>
        <w:br/>
        <w:t>Libraries: NumPy, Pandas, Matplotlib, OpenCV, scikit-learn</w:t>
      </w:r>
      <w:r>
        <w:br/>
        <w:t>Web Tools: HTML, CSS, JavaScript</w:t>
      </w:r>
      <w:r>
        <w:br/>
        <w:t>IDE / Platform: Jupyter Notebook, VS Code</w:t>
      </w:r>
      <w:r>
        <w:br/>
        <w:t>Dataset Source: Kaggle COVID-19 Radiography Dataset</w:t>
      </w:r>
      <w:r>
        <w:br/>
        <w:t>Version Control: Git / GitHub</w:t>
      </w:r>
    </w:p>
    <w:p w14:paraId="095BB3EE" w14:textId="77777777" w:rsidR="004F2465" w:rsidRDefault="00000000">
      <w:pPr>
        <w:pStyle w:val="Heading2"/>
      </w:pPr>
      <w:r>
        <w:t>4. System Architecture</w:t>
      </w:r>
    </w:p>
    <w:p w14:paraId="1E126EAE" w14:textId="77777777" w:rsidR="004F2465" w:rsidRDefault="00000000">
      <w:r>
        <w:t>1. Dataset collection and preprocessing (resize, normalize, augment).</w:t>
      </w:r>
      <w:r>
        <w:br/>
        <w:t>2. Model training using CNN architecture.</w:t>
      </w:r>
      <w:r>
        <w:br/>
        <w:t>3. Evaluation using accuracy, precision, recall, and confusion matrix.</w:t>
      </w:r>
      <w:r>
        <w:br/>
        <w:t>4. Deployment with Flask web app for image upload and prediction.</w:t>
      </w:r>
    </w:p>
    <w:p w14:paraId="442CCC0C" w14:textId="77777777" w:rsidR="004F2465" w:rsidRDefault="00000000">
      <w:pPr>
        <w:pStyle w:val="Heading2"/>
      </w:pPr>
      <w:r>
        <w:t>5. Deep Learning Model</w:t>
      </w:r>
    </w:p>
    <w:p w14:paraId="059CC31A" w14:textId="77777777" w:rsidR="004F2465" w:rsidRDefault="00000000">
      <w:r>
        <w:t>CNN architecture with convolutional, pooling, flatten, and dense layers.</w:t>
      </w:r>
      <w:r>
        <w:br/>
        <w:t>Optimizer: Adam</w:t>
      </w:r>
      <w:r>
        <w:br/>
        <w:t>Loss: Categorical Crossentropy</w:t>
      </w:r>
      <w:r>
        <w:br/>
        <w:t>Epochs: 25–50</w:t>
      </w:r>
      <w:r>
        <w:br/>
        <w:t>Batch Size: 32</w:t>
      </w:r>
    </w:p>
    <w:p w14:paraId="69F56EA5" w14:textId="77777777" w:rsidR="004F2465" w:rsidRDefault="00000000">
      <w:pPr>
        <w:pStyle w:val="Heading2"/>
      </w:pPr>
      <w:r>
        <w:t>6. Dataset Information</w:t>
      </w:r>
    </w:p>
    <w:p w14:paraId="07A2A49C" w14:textId="77777777" w:rsidR="004F2465" w:rsidRDefault="00000000">
      <w:r>
        <w:t>Dataset: COVID-19 Radiography Database (Kaggle)</w:t>
      </w:r>
      <w:r>
        <w:br/>
        <w:t>Classes: COVID-19, Normal, Viral Pneumonia</w:t>
      </w:r>
      <w:r>
        <w:br/>
        <w:t>Images: ~11,000</w:t>
      </w:r>
      <w:r>
        <w:br/>
        <w:t>Split: 70% Train, 20% Validation, 10% Test</w:t>
      </w:r>
    </w:p>
    <w:p w14:paraId="0591A109" w14:textId="77777777" w:rsidR="004F2465" w:rsidRDefault="00000000">
      <w:pPr>
        <w:pStyle w:val="Heading2"/>
      </w:pPr>
      <w:r>
        <w:lastRenderedPageBreak/>
        <w:t>7. Model Performance</w:t>
      </w:r>
    </w:p>
    <w:p w14:paraId="3EDB77C3" w14:textId="77777777" w:rsidR="004F2465" w:rsidRDefault="00000000">
      <w:r>
        <w:t>Accuracy: 96%</w:t>
      </w:r>
      <w:r>
        <w:br/>
        <w:t>Precision: 94%</w:t>
      </w:r>
      <w:r>
        <w:br/>
        <w:t>Recall: 95%</w:t>
      </w:r>
      <w:r>
        <w:br/>
        <w:t>F1-Score: 95%</w:t>
      </w:r>
      <w:r>
        <w:br/>
        <w:t>Validation Loss: 0.09</w:t>
      </w:r>
    </w:p>
    <w:p w14:paraId="048E551A" w14:textId="77777777" w:rsidR="004F2465" w:rsidRDefault="00000000">
      <w:pPr>
        <w:pStyle w:val="Heading2"/>
      </w:pPr>
      <w:r>
        <w:t>8. Folder Structure</w:t>
      </w:r>
    </w:p>
    <w:p w14:paraId="63637114" w14:textId="77777777" w:rsidR="004F2465" w:rsidRDefault="00000000">
      <w:r>
        <w:t>CovidVision/</w:t>
      </w:r>
      <w:r>
        <w:br/>
        <w:t>│</w:t>
      </w:r>
      <w:r>
        <w:br/>
        <w:t>├── Flask/</w:t>
      </w:r>
      <w:r>
        <w:br/>
        <w:t>│   ├── app1.py</w:t>
      </w:r>
      <w:r>
        <w:br/>
        <w:t>│   ├── static/</w:t>
      </w:r>
      <w:r>
        <w:br/>
        <w:t>│   ├── templates/</w:t>
      </w:r>
      <w:r>
        <w:br/>
        <w:t>│   └── inc/</w:t>
      </w:r>
      <w:r>
        <w:br/>
        <w:t>├── notebook/</w:t>
      </w:r>
      <w:r>
        <w:br/>
        <w:t>│   └── covid_model.h5</w:t>
      </w:r>
      <w:r>
        <w:br/>
        <w:t>├── dataset/</w:t>
      </w:r>
      <w:r>
        <w:br/>
        <w:t>├── requirements.txt</w:t>
      </w:r>
      <w:r>
        <w:br/>
        <w:t>└── README.md</w:t>
      </w:r>
    </w:p>
    <w:p w14:paraId="78F5F3AA" w14:textId="77777777" w:rsidR="004F2465" w:rsidRDefault="00000000">
      <w:pPr>
        <w:pStyle w:val="Heading2"/>
      </w:pPr>
      <w:r>
        <w:t>9. Web Application Workflow</w:t>
      </w:r>
    </w:p>
    <w:p w14:paraId="0E91B413" w14:textId="77777777" w:rsidR="004F2465" w:rsidRDefault="00000000">
      <w:r>
        <w:t>1. User uploads an X-ray image on index.html.</w:t>
      </w:r>
      <w:r>
        <w:br/>
        <w:t>2. Flask backend loads covid_model.h5.</w:t>
      </w:r>
      <w:r>
        <w:br/>
        <w:t>3. Model predicts COVID/Normal/Pneumonia.</w:t>
      </w:r>
      <w:r>
        <w:br/>
        <w:t>4. Result is displayed on the webpage with confidence score.</w:t>
      </w:r>
    </w:p>
    <w:p w14:paraId="06B6055D" w14:textId="77777777" w:rsidR="004F2465" w:rsidRDefault="00000000">
      <w:pPr>
        <w:pStyle w:val="Heading2"/>
      </w:pPr>
      <w:r>
        <w:t>10. Installation &amp; Execution</w:t>
      </w:r>
    </w:p>
    <w:p w14:paraId="0FF866B4" w14:textId="595A0444" w:rsidR="004F2465" w:rsidRDefault="00000000">
      <w:r>
        <w:t>1. Clone the project:</w:t>
      </w:r>
      <w:r>
        <w:br/>
        <w:t xml:space="preserve">   git clone https://github.com/YourUsername/CovidVision.git</w:t>
      </w:r>
      <w:r>
        <w:br/>
        <w:t xml:space="preserve">   cd CovidVision/Flask</w:t>
      </w:r>
      <w:r>
        <w:br/>
      </w:r>
      <w:r>
        <w:br/>
        <w:t>2. Install dependencies:</w:t>
      </w:r>
      <w:r>
        <w:br/>
        <w:t xml:space="preserve">   pip install -r requirements.txt</w:t>
      </w:r>
      <w:r>
        <w:br/>
      </w:r>
      <w:r>
        <w:br/>
        <w:t>3. Run Flask app:</w:t>
      </w:r>
      <w:r>
        <w:br/>
        <w:t xml:space="preserve">   python app1.py</w:t>
      </w:r>
      <w:r>
        <w:br/>
      </w:r>
      <w:r>
        <w:br/>
        <w:t>4. Open in browser</w:t>
      </w:r>
      <w:r w:rsidR="0086538C">
        <w:t>:</w:t>
      </w:r>
      <w:r w:rsidR="0086538C" w:rsidRPr="0086538C">
        <w:t xml:space="preserve"> </w:t>
      </w:r>
      <w:r w:rsidR="00E748FD" w:rsidRPr="00E748FD">
        <w:t>http://127.0.0.1:5000</w:t>
      </w:r>
    </w:p>
    <w:p w14:paraId="4788B76B" w14:textId="77777777" w:rsidR="004F2465" w:rsidRDefault="00000000">
      <w:pPr>
        <w:pStyle w:val="Heading2"/>
      </w:pPr>
      <w:r>
        <w:t>11. Results &amp; Discussion</w:t>
      </w:r>
    </w:p>
    <w:p w14:paraId="62F16E44" w14:textId="77777777" w:rsidR="004F2465" w:rsidRDefault="00000000">
      <w:r>
        <w:t>High accuracy achieved in detecting COVID-19 from X-ray images. The system helps radiologists in early and accurate diagnosis.</w:t>
      </w:r>
    </w:p>
    <w:p w14:paraId="63202435" w14:textId="77777777" w:rsidR="004F2465" w:rsidRDefault="00000000">
      <w:pPr>
        <w:pStyle w:val="Heading2"/>
      </w:pPr>
      <w:r>
        <w:lastRenderedPageBreak/>
        <w:t>12. Future Enhancements</w:t>
      </w:r>
    </w:p>
    <w:p w14:paraId="6319E89B" w14:textId="77777777" w:rsidR="004F2465" w:rsidRDefault="00000000">
      <w:pPr>
        <w:pStyle w:val="ListBullet"/>
      </w:pPr>
      <w:r>
        <w:t>Add CT-scan image support.</w:t>
      </w:r>
    </w:p>
    <w:p w14:paraId="73FD7CF7" w14:textId="77777777" w:rsidR="004F2465" w:rsidRDefault="00000000">
      <w:pPr>
        <w:pStyle w:val="ListBullet"/>
      </w:pPr>
      <w:r>
        <w:t>Use Transfer Learning (ResNet, DenseNet).</w:t>
      </w:r>
    </w:p>
    <w:p w14:paraId="5EAFF6D5" w14:textId="77777777" w:rsidR="004F2465" w:rsidRDefault="00000000">
      <w:pPr>
        <w:pStyle w:val="ListBullet"/>
      </w:pPr>
      <w:r>
        <w:t>Develop mobile app for detection.</w:t>
      </w:r>
    </w:p>
    <w:p w14:paraId="1F9D20D3" w14:textId="77777777" w:rsidR="004F2465" w:rsidRDefault="00000000">
      <w:pPr>
        <w:pStyle w:val="ListBullet"/>
      </w:pPr>
      <w:r>
        <w:t>Deploy on cloud platforms.</w:t>
      </w:r>
    </w:p>
    <w:p w14:paraId="6A00F127" w14:textId="77777777" w:rsidR="004F2465" w:rsidRDefault="00000000">
      <w:pPr>
        <w:pStyle w:val="Heading2"/>
      </w:pPr>
      <w:r>
        <w:t>13. Author / Team Details</w:t>
      </w:r>
    </w:p>
    <w:p w14:paraId="41304F57" w14:textId="534BF1AA" w:rsidR="004F2465" w:rsidRDefault="00000000">
      <w:r>
        <w:t xml:space="preserve">Project By: </w:t>
      </w:r>
      <w:r w:rsidR="00CC6C96">
        <w:t>228x1a4512-Mahalakshmi,228x1a4520-Koushik,228x1a4547-Asadullah,228x1a4551-Sai Keerthi</w:t>
      </w:r>
      <w:r>
        <w:br/>
        <w:t xml:space="preserve">Under Guidance Of: </w:t>
      </w:r>
      <w:r w:rsidR="00B84042">
        <w:t>Sree Varsha Madam</w:t>
      </w:r>
      <w:r>
        <w:br/>
        <w:t xml:space="preserve">Institution: </w:t>
      </w:r>
      <w:r w:rsidR="00CC6C96">
        <w:t xml:space="preserve">Kallam </w:t>
      </w:r>
      <w:proofErr w:type="spellStart"/>
      <w:r w:rsidR="00CC6C96">
        <w:t>Haranadha</w:t>
      </w:r>
      <w:proofErr w:type="spellEnd"/>
      <w:r w:rsidR="00CC6C96">
        <w:t xml:space="preserve"> Reddy Institute of Technology</w:t>
      </w:r>
      <w:r>
        <w:br/>
        <w:t>Year: 2025</w:t>
      </w:r>
    </w:p>
    <w:p w14:paraId="7560A534" w14:textId="77777777" w:rsidR="004F2465" w:rsidRDefault="00000000">
      <w:pPr>
        <w:pStyle w:val="Heading2"/>
      </w:pPr>
      <w:r>
        <w:t>14. References</w:t>
      </w:r>
    </w:p>
    <w:p w14:paraId="17AEAB9D" w14:textId="77777777" w:rsidR="004F2465" w:rsidRDefault="00000000">
      <w:pPr>
        <w:pStyle w:val="ListBullet"/>
      </w:pPr>
      <w:r>
        <w:t>Kaggle COVID-19 Radiography Dataset</w:t>
      </w:r>
    </w:p>
    <w:p w14:paraId="22FA52EB" w14:textId="77777777" w:rsidR="004F2465" w:rsidRDefault="00000000">
      <w:pPr>
        <w:pStyle w:val="ListBullet"/>
      </w:pPr>
      <w:r>
        <w:t>TensorFlow &amp; Keras Official Docs</w:t>
      </w:r>
    </w:p>
    <w:p w14:paraId="784BD3A4" w14:textId="77777777" w:rsidR="004F2465" w:rsidRDefault="00000000">
      <w:pPr>
        <w:pStyle w:val="ListBullet"/>
      </w:pPr>
      <w:r>
        <w:t>Research Papers on Deep Learning for Medical Imaging</w:t>
      </w:r>
    </w:p>
    <w:sectPr w:rsidR="004F2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882059">
    <w:abstractNumId w:val="8"/>
  </w:num>
  <w:num w:numId="2" w16cid:durableId="892152609">
    <w:abstractNumId w:val="6"/>
  </w:num>
  <w:num w:numId="3" w16cid:durableId="202060208">
    <w:abstractNumId w:val="5"/>
  </w:num>
  <w:num w:numId="4" w16cid:durableId="981039193">
    <w:abstractNumId w:val="4"/>
  </w:num>
  <w:num w:numId="5" w16cid:durableId="662047468">
    <w:abstractNumId w:val="7"/>
  </w:num>
  <w:num w:numId="6" w16cid:durableId="703747306">
    <w:abstractNumId w:val="3"/>
  </w:num>
  <w:num w:numId="7" w16cid:durableId="1275097080">
    <w:abstractNumId w:val="2"/>
  </w:num>
  <w:num w:numId="8" w16cid:durableId="86582243">
    <w:abstractNumId w:val="1"/>
  </w:num>
  <w:num w:numId="9" w16cid:durableId="4544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54C2"/>
    <w:rsid w:val="0029639D"/>
    <w:rsid w:val="002C2302"/>
    <w:rsid w:val="00326F90"/>
    <w:rsid w:val="00396FD5"/>
    <w:rsid w:val="004F2465"/>
    <w:rsid w:val="00771E36"/>
    <w:rsid w:val="0086538C"/>
    <w:rsid w:val="00AA1D8D"/>
    <w:rsid w:val="00B47730"/>
    <w:rsid w:val="00B84042"/>
    <w:rsid w:val="00CB0664"/>
    <w:rsid w:val="00CC6C96"/>
    <w:rsid w:val="00E748FD"/>
    <w:rsid w:val="00F359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67168"/>
  <w14:defaultImageDpi w14:val="300"/>
  <w15:docId w15:val="{38A6CFAD-07B8-421D-A171-C4EC537A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 lakshmi</cp:lastModifiedBy>
  <cp:revision>3</cp:revision>
  <dcterms:created xsi:type="dcterms:W3CDTF">2025-10-10T16:51:00Z</dcterms:created>
  <dcterms:modified xsi:type="dcterms:W3CDTF">2025-10-15T14:46:00Z</dcterms:modified>
  <cp:category/>
</cp:coreProperties>
</file>